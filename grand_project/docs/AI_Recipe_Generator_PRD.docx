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Requirements Document (PRD)</w:t>
      </w:r>
    </w:p>
    <w:p>
      <w:pPr>
        <w:pStyle w:val="Heading1"/>
      </w:pPr>
      <w:r>
        <w:t>Title &amp; Metadata</w:t>
      </w:r>
    </w:p>
    <w:p>
      <w:pPr/>
      <w:r>
        <w:t>Product Name: AI Recipe Generator</w:t>
      </w:r>
    </w:p>
    <w:p>
      <w:pPr/>
      <w:r>
        <w:t>Author: Muhammad Ashar Temoor</w:t>
      </w:r>
    </w:p>
    <w:p>
      <w:pPr/>
      <w:r>
        <w:t>Date Created: July 25, 2025</w:t>
      </w:r>
    </w:p>
    <w:p>
      <w:pPr/>
      <w:r>
        <w:t>Version: 1.0</w:t>
      </w:r>
    </w:p>
    <w:p>
      <w:pPr>
        <w:pStyle w:val="Heading1"/>
      </w:pPr>
      <w:r>
        <w:t>Overview / Summary</w:t>
      </w:r>
    </w:p>
    <w:p>
      <w:pPr/>
      <w:r>
        <w:t>This product allows users to generate diverse and personalized recipes using natural language prompts powered by AI. The tool targets users who want quick, customized meal ideas based on available ingredients, dietary needs, or specific cuisines.</w:t>
      </w:r>
    </w:p>
    <w:p>
      <w:pPr>
        <w:pStyle w:val="Heading1"/>
      </w:pPr>
      <w:r>
        <w:t>Goals &amp; Objectives</w:t>
      </w:r>
    </w:p>
    <w:p>
      <w:pPr>
        <w:pStyle w:val="ListBullet"/>
      </w:pPr>
      <w:r>
        <w:t>- Help users discover recipes instantly based on custom input.</w:t>
      </w:r>
    </w:p>
    <w:p>
      <w:pPr>
        <w:pStyle w:val="ListBullet"/>
      </w:pPr>
      <w:r>
        <w:t>- Support diverse cuisines including Indian, Italian, Turkish, Chinese, and more.</w:t>
      </w:r>
    </w:p>
    <w:p>
      <w:pPr>
        <w:pStyle w:val="ListBullet"/>
      </w:pPr>
      <w:r>
        <w:t>- Offer filters for dietary preferences (e.g., vegetarian, keto, halal).</w:t>
      </w:r>
    </w:p>
    <w:p>
      <w:pPr>
        <w:pStyle w:val="ListBullet"/>
      </w:pPr>
      <w:r>
        <w:t>- Provide shareable, printable recipe formats.</w:t>
      </w:r>
    </w:p>
    <w:p>
      <w:pPr>
        <w:pStyle w:val="Heading1"/>
      </w:pPr>
      <w:r>
        <w:t>Target Users / Personas</w:t>
      </w:r>
    </w:p>
    <w:p>
      <w:pPr>
        <w:pStyle w:val="ListBullet"/>
      </w:pPr>
      <w:r>
        <w:t>- Sana (Age 25): A fitness enthusiast who wants high-protein vegetarian recipes.</w:t>
      </w:r>
    </w:p>
    <w:p>
      <w:pPr>
        <w:pStyle w:val="ListBullet"/>
      </w:pPr>
      <w:r>
        <w:t>- Ali (Age 35): A busy dad looking for quick dinner ideas for his kids.</w:t>
      </w:r>
    </w:p>
    <w:p>
      <w:pPr>
        <w:pStyle w:val="ListBullet"/>
      </w:pPr>
      <w:r>
        <w:t>- Maria (Age 29): A content creator looking for inspiration for unique cultural recipes.</w:t>
      </w:r>
    </w:p>
    <w:p>
      <w:pPr>
        <w:pStyle w:val="Heading1"/>
      </w:pPr>
      <w:r>
        <w:t>Problem Statement</w:t>
      </w:r>
    </w:p>
    <w:p>
      <w:pPr/>
      <w:r>
        <w:t>Users spend too much time searching for personalized recipes across blogs, apps, and videos. Many apps are rigid and don’t support user-specific prompts or dietary needs.</w:t>
      </w:r>
    </w:p>
    <w:p>
      <w:pPr>
        <w:pStyle w:val="Heading1"/>
      </w:pPr>
      <w:r>
        <w:t>Scope</w:t>
      </w:r>
    </w:p>
    <w:p>
      <w:pPr/>
      <w:r>
        <w:t>In Scope (MVP):</w:t>
      </w:r>
    </w:p>
    <w:p>
      <w:pPr>
        <w:pStyle w:val="ListBullet"/>
      </w:pPr>
      <w:r>
        <w:t>- Prompt input for recipe generation</w:t>
      </w:r>
    </w:p>
    <w:p>
      <w:pPr>
        <w:pStyle w:val="ListBullet"/>
      </w:pPr>
      <w:r>
        <w:t>- Cuisine and diet filters</w:t>
      </w:r>
    </w:p>
    <w:p>
      <w:pPr>
        <w:pStyle w:val="ListBullet"/>
      </w:pPr>
      <w:r>
        <w:t>- AI-generated title, ingredients, steps, and nutrition (optional)</w:t>
      </w:r>
    </w:p>
    <w:p>
      <w:pPr>
        <w:pStyle w:val="ListBullet"/>
      </w:pPr>
      <w:r>
        <w:t>- Export as PDF</w:t>
      </w:r>
    </w:p>
    <w:p>
      <w:pPr>
        <w:pStyle w:val="ListBullet"/>
      </w:pPr>
      <w:r>
        <w:t>- Save and copy recipe</w:t>
      </w:r>
    </w:p>
    <w:p>
      <w:pPr/>
      <w:r>
        <w:t>Out of Scope (Future Enhancements):</w:t>
      </w:r>
    </w:p>
    <w:p>
      <w:pPr>
        <w:pStyle w:val="ListBullet"/>
      </w:pPr>
      <w:r>
        <w:t>- Shopping list creation</w:t>
      </w:r>
    </w:p>
    <w:p>
      <w:pPr>
        <w:pStyle w:val="ListBullet"/>
      </w:pPr>
      <w:r>
        <w:t>- Voice input</w:t>
      </w:r>
    </w:p>
    <w:p>
      <w:pPr>
        <w:pStyle w:val="ListBullet"/>
      </w:pPr>
      <w:r>
        <w:t>- User login and history tracking</w:t>
      </w:r>
    </w:p>
    <w:p>
      <w:pPr>
        <w:pStyle w:val="ListBullet"/>
      </w:pPr>
      <w:r>
        <w:t>- Multilingual support</w:t>
      </w:r>
    </w:p>
    <w:p>
      <w:pPr>
        <w:pStyle w:val="Heading1"/>
      </w:pPr>
      <w:r>
        <w:t>Key Features / Requirements</w:t>
      </w:r>
    </w:p>
    <w:p>
      <w:pPr/>
      <w:r>
        <w:t>Core Features:</w:t>
      </w:r>
    </w:p>
    <w:p>
      <w:pPr>
        <w:pStyle w:val="ListBullet"/>
      </w:pPr>
      <w:r>
        <w:t>- Prompt-based recipe generation (e.g., “Make a healthy Pakistani breakfast”)</w:t>
      </w:r>
    </w:p>
    <w:p>
      <w:pPr>
        <w:pStyle w:val="ListBullet"/>
      </w:pPr>
      <w:r>
        <w:t>- Cuisine filter (Indian, Italian, Chinese, Turkish, American, etc.)</w:t>
      </w:r>
    </w:p>
    <w:p>
      <w:pPr>
        <w:pStyle w:val="ListBullet"/>
      </w:pPr>
      <w:r>
        <w:t>- Dietary preferences filter (Vegetarian, Vegan, Halal, Low-carb)</w:t>
      </w:r>
    </w:p>
    <w:p>
      <w:pPr>
        <w:pStyle w:val="ListBullet"/>
      </w:pPr>
      <w:r>
        <w:t>- Display format: Title, Ingredients, Instructions, Optional: Cooking time, nutrition facts</w:t>
      </w:r>
    </w:p>
    <w:p>
      <w:pPr>
        <w:pStyle w:val="ListBullet"/>
      </w:pPr>
      <w:r>
        <w:t>- Export/Copy to clipboard</w:t>
      </w:r>
    </w:p>
    <w:p>
      <w:pPr>
        <w:pStyle w:val="ListBullet"/>
      </w:pPr>
      <w:r>
        <w:t>- Light/dark mode</w:t>
      </w:r>
    </w:p>
    <w:p>
      <w:pPr/>
      <w:r>
        <w:t>User Stories:</w:t>
      </w:r>
    </w:p>
    <w:p>
      <w:pPr>
        <w:pStyle w:val="ListBullet"/>
      </w:pPr>
      <w:r>
        <w:t>- As a user, I want to generate a recipe using my own words.</w:t>
      </w:r>
    </w:p>
    <w:p>
      <w:pPr>
        <w:pStyle w:val="ListBullet"/>
      </w:pPr>
      <w:r>
        <w:t>- As a vegetarian, I want to exclude meat from recipes.</w:t>
      </w:r>
    </w:p>
    <w:p>
      <w:pPr>
        <w:pStyle w:val="ListBullet"/>
      </w:pPr>
      <w:r>
        <w:t>- As a content creator, I want to get creative ideas for unique dishes.</w:t>
      </w:r>
    </w:p>
    <w:p>
      <w:pPr>
        <w:pStyle w:val="ListBullet"/>
      </w:pPr>
      <w:r>
        <w:t>- As a cook, I want to save the recipe as a PDF.</w:t>
      </w:r>
    </w:p>
    <w:p>
      <w:pPr>
        <w:pStyle w:val="Heading1"/>
      </w:pPr>
      <w:r>
        <w:t>User Flow</w:t>
      </w:r>
    </w:p>
    <w:p>
      <w:pPr>
        <w:pStyle w:val="ListBullet"/>
      </w:pPr>
      <w:r>
        <w:t>1. User opens the app</w:t>
      </w:r>
    </w:p>
    <w:p>
      <w:pPr>
        <w:pStyle w:val="ListBullet"/>
      </w:pPr>
      <w:r>
        <w:t>2. User enters a prompt: “Make a Turkish vegan lunch”</w:t>
      </w:r>
    </w:p>
    <w:p>
      <w:pPr>
        <w:pStyle w:val="ListBullet"/>
      </w:pPr>
      <w:r>
        <w:t>3. User selects cuisine and diet filters</w:t>
      </w:r>
    </w:p>
    <w:p>
      <w:pPr>
        <w:pStyle w:val="ListBullet"/>
      </w:pPr>
      <w:r>
        <w:t>4. Clicks “Generate Recipe”</w:t>
      </w:r>
    </w:p>
    <w:p>
      <w:pPr>
        <w:pStyle w:val="ListBullet"/>
      </w:pPr>
      <w:r>
        <w:t>5. Recipe appears with: Title, Ingredients, Steps</w:t>
      </w:r>
    </w:p>
    <w:p>
      <w:pPr>
        <w:pStyle w:val="ListBullet"/>
      </w:pPr>
      <w:r>
        <w:t>6. User can copy, share, or export as PDF</w:t>
      </w:r>
    </w:p>
    <w:p>
      <w:pPr>
        <w:pStyle w:val="Heading1"/>
      </w:pPr>
      <w:r>
        <w:t>KPIs / Success Metrics</w:t>
      </w:r>
    </w:p>
    <w:p>
      <w:pPr>
        <w:pStyle w:val="ListBullet"/>
      </w:pPr>
      <w:r>
        <w:t>- 5,000+ users in the first 3 months</w:t>
      </w:r>
    </w:p>
    <w:p>
      <w:pPr>
        <w:pStyle w:val="ListBullet"/>
      </w:pPr>
      <w:r>
        <w:t>- 20%+ returning weekly users</w:t>
      </w:r>
    </w:p>
    <w:p>
      <w:pPr>
        <w:pStyle w:val="ListBullet"/>
      </w:pPr>
      <w:r>
        <w:t>- 100+ recipes generated per day</w:t>
      </w:r>
    </w:p>
    <w:p>
      <w:pPr>
        <w:pStyle w:val="ListBullet"/>
      </w:pPr>
      <w:r>
        <w:t>- User satisfaction rating above 4.5</w:t>
      </w:r>
    </w:p>
    <w:p>
      <w:pPr>
        <w:pStyle w:val="Heading1"/>
      </w:pPr>
      <w:r>
        <w:t>Dependencies &amp; Assumptions</w:t>
      </w:r>
    </w:p>
    <w:p>
      <w:pPr>
        <w:pStyle w:val="ListBullet"/>
      </w:pPr>
      <w:r>
        <w:t>- Hugging Face or OpenAI API available</w:t>
      </w:r>
    </w:p>
    <w:p>
      <w:pPr>
        <w:pStyle w:val="ListBullet"/>
      </w:pPr>
      <w:r>
        <w:t>- User must have internet access</w:t>
      </w:r>
    </w:p>
    <w:p>
      <w:pPr>
        <w:pStyle w:val="ListBullet"/>
      </w:pPr>
      <w:r>
        <w:t>- Backend handles API token limits and input sanitization</w:t>
      </w:r>
    </w:p>
    <w:p>
      <w:pPr>
        <w:pStyle w:val="ListBullet"/>
      </w:pPr>
      <w:r>
        <w:t>- No login required for MVP</w:t>
      </w:r>
    </w:p>
    <w:p>
      <w:pPr>
        <w:pStyle w:val="Heading1"/>
      </w:pPr>
      <w:r>
        <w:t>Timeline / Milestones</w:t>
      </w:r>
    </w:p>
    <w:p>
      <w:pPr/>
      <w:r>
        <w:t>Aug 5: Wireframes &amp; UI Complete</w:t>
      </w:r>
    </w:p>
    <w:p>
      <w:pPr/>
      <w:r>
        <w:t>Aug 15: Backend/API Integration</w:t>
      </w:r>
    </w:p>
    <w:p>
      <w:pPr/>
      <w:r>
        <w:t>Aug 25: MVP Launch</w:t>
      </w:r>
    </w:p>
    <w:p>
      <w:pPr>
        <w:pStyle w:val="Heading1"/>
      </w:pPr>
      <w:r>
        <w:t>Appendix / References</w:t>
      </w:r>
    </w:p>
    <w:p>
      <w:pPr>
        <w:pStyle w:val="ListBullet"/>
      </w:pPr>
      <w:r>
        <w:t>- Hugging Face Model Research (https://huggingface.co/models)</w:t>
      </w:r>
    </w:p>
    <w:p>
      <w:pPr>
        <w:pStyle w:val="ListBullet"/>
      </w:pPr>
      <w:r>
        <w:t>- Prompt Testing Notes (internal doc)</w:t>
      </w:r>
    </w:p>
    <w:p>
      <w:pPr>
        <w:pStyle w:val="ListBullet"/>
      </w:pPr>
      <w:r>
        <w:t>- User interview survey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